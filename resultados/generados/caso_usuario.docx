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Legislación Informática Implementación de ISO 9001:2 Resolución del Caso de Estudio de manera Grupal 9000 en Dell Computer: Un Caso de Estudio La norma ISO 9000 es un estándar internacional para sistemas de gestión de calidad, enfocado en asegurar que las organizaciones satisfagan las necesidades de los clientes y otras partes interesadas de manera consistente.1 La versión ISO 9001 es la base para la certificación de estos sistemas.2 Este informe presenta un caso de estudio detallado sobre la implementación de la transición a la norma ISO 9001:2000 en la división de Recuperación de Activos (ARB) de Dell Computer. El objetivo es analizar los desafíos, el proceso de implementación y los resultados obtenidos, proporcionando una perspectiva práctica y estructurada sobre la aplicación de la norma ISO 9000 en una empresa de tecnología. Contexto del Caso de Estudio: Dell Computer (División ARB) Dell Computer, una empresa líder en tecnología implementó la transición a la norma ISO 9001:2000 en su división de Recuperación de Activos (ARB).4 Esta división enfrentaba importantes desafíos para alcanzar sus objetivos estratégicos de negocio.4 La decisión de implementar ISO 9001:2000 se tomó con la directiva de la alta dirección, enfocándose en varios objetivos clave 4: Mejorar continuamente el valor para los clientes. Lograr éxito en el mercado y mejorar la competitividad. Aplicar la norma a toda la organización. Adoptar un enfoque basado en procesos. Establecer evaluaciones y medidas de progreso hacia estándares de clase mundial. La alta dirección comunicó claramente que el éxito de ARB dependía de enfocarse en el sistema de gestión en su totalidad.4 Se reconoció que la versión anterior de la norma, ISO</w:t>
      </w:r>
    </w:p>
    <w:p>
      <w:r>
        <w:t>9000-1994, se centraba en las operaciones relacionadas con la producción y la entrega de bienes y servicios, mientras que la nueva versión ISO 9001:2000 requeriría un enfoque en toda la empresa.4 Descripción Detallada de la Problemática y la Implementación La división ARB de Dell Computer experimentaba pérdidas operativas significativas y buscaba una manera de mejorar su rendimiento.4 La implementación de ISO 9001:2000 se consideró una estrategia para abordar estos problemas y mejorar la eficiencia operativa.4 El equipo de implementación estuvo compuesto por individuos multifuncionales, cada uno enfocado en sus propias áreas de responsabilidad.4 Un programador web incorporó no solo los requisitos del Sistema de Gestión de Calidad (SGC), sino también todas las funciones de negocio en el Sistema de Información de Gestión de Negocios (BMIS) en la web corporativa.4 Sistemas de Información Legislación Informática La implementación se llevó a cabo con un enfoque en el sistema de gestión como un todo, buscando una transformación cultural desde la alta dirección hacia abajo.4 Se hizo hincapié en vincular las métricas de calidad con los indicadores clave de rendimiento (KPI) del negocio.4 Resultados Obtenidos por Dell ARB Dentro del año siguiente a la implementación, la división ARB de Dell reportó resultados significativos 4: Se revirtió una pérdida operativa significativa a rentabilidad. Se logró un crecimiento del negocio del 40%. Las ventas unitarias aumentaron en un 145%. Se consolidaron cinco instalaciones de fabricación en dos. Los costos de fabricación se redujeron en un 15%.</w:t>
      </w:r>
    </w:p>
    <w:p>
      <w:r>
        <w:t>Las tasas de defectos de auditoría al desembalar se redujeron del 28% al 7.3%. Los auditores de certificación de la transición elogiaron el BMIS como "el mejor de su clase".4 Análisis de la Problemática en Relación con la Norma ISO 9000 El caso de Dell ARB ilustra cómo la implementación de ISO 9001:2000 puede abordar problemáticas empresariales significativas cuando se aplica con un enfoque estratégico y un compromiso desde la alta dirección.4 La transición de una norma centrada en la producción a una que abarca toda la empresa permitió a Dell ARB optimizar sus procesos a nivel organizacional.4 La clave del éxito radicó en no ver la certificación como un fin en sí mismo, sino como una herramienta para la mejora continua y el logro de los objetivos de negocio.4 La integración de los requisitos de ISO 9001 en un sistema de gestión de negocios (BMIS) accesible a través de la web corporativa facilitó la adopción y el seguimiento de los procesos por parte de todos los empleados.4 La reducción de costos, el aumento de ventas y la mejora en la calidad del producto demuestran los beneficios tangibles que se pueden obtener al alinear la gestión de calidad con los objetivos empresariales.4 Lecciones Aprendidas y Recomendaciones para la Ingeniería de Sistemas El caso de Dell ARB ofrece varias lecciones importantes para las empresas de ingeniería de sistemas que consideran la implementación de ISO 9000: Compromiso de la Alta Dirección: El compromiso visible y activo de la alta dirección es crucial para el éxito de la implementación de ISO 9000.5 La dirección debe comunicar claramente la importancia de la calidad y asignar los recursos necesarios. Sistemas de Información Legislación Informática</w:t>
      </w:r>
    </w:p>
    <w:p>
      <w:r>
        <w:t>Enfoque Basado en Procesos: Adoptar un enfoque basado en procesos que abarque todas las áreas de la organización, no solo la producción, es fundamental para maximizar los beneficios de ISO 9000.4 Integración con Objetivos de Negocio: La gestión de calidad no debe verse como una actividad separada, sino que debe integrarse con los objetivos estratégicos del negocio.6 Vincular las métricas de calidad con los KPI del negocio ayuda a demostrar el valor de la implementación. Participación Multifuncional: Involucrar a empleados de diferentes áreas de la organización en el proceso de implementación asegura una perspectiva más completa y facilita la adopción de los cambios.4 Uso de la Tecnología: La tecnología puede ser una herramienta poderosa para facilitar la implementación y el mantenimiento de un SGC.4 Un sistema integrado como el BMIS de Dell puede mejorar la accesibilidad, la transparencia y el seguimiento de los procesos. Cultura de Mejora Continua: La implementación de ISO 9000 debe fomentar una cultura de mejora continua, donde los problemas se identifiquen y se resuelvan de manera proactiva.4 Capacitación y Comunicación: Es esencial proporcionar una capacitación adecuada a todos los empleados sobre los requisitos de la norma ISO 9000 y comunicar claramente los objetivos y beneficios de la implementación.5 Para las empresas de ingeniería de sistemas, esto significa que la implementación de ISO 9000 debe ir más allá de la simple documentación de procesos. Debe enfocarse en cómo la</w:t>
      </w:r>
    </w:p>
    <w:p>
      <w:r>
        <w:t>norma puede ayudar a mejorar la calidad del software, optimizar los ciclos de desarrollo, aumentar la satisfacción del cliente y, en última instancia, contribuir al éxito del negocio. Conclusiones El caso de Dell Computer, específicamente la experiencia de su división ARB, demuestra que la implementación de ISO 9001:2000 puede ser una estrategia efectiva para lograr mejoras significativas en el rendimiento operativo y la rentabilidad de una empresa de tecnología.4 El éxito de Dell se basó en un fuerte compromiso de la alta dirección, un enfoque en toda la organización, la integración de la gestión de calidad con los objetivos de negocio y el uso efectivo de la tecnología.4 Las lecciones aprendidas de este caso son valiosas para cualquier organización de ingeniería de sistemas que busque implementar o mejorar su sistema de gestión de calidad bajo la norma ISO 9000. La clave reside en adaptar la norma a las necesidades específicas de la organización y utilizarla como una herramienta para la mejora continua y el logro de resultados empresariales tangibles.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